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06D8E4">
      <w:pPr>
        <w:pStyle w:val="36"/>
        <w:rPr>
          <w:rFonts w:hint="default"/>
          <w:lang w:val="en-US"/>
        </w:rPr>
      </w:pPr>
      <w:r>
        <w:t xml:space="preserve">Lab </w:t>
      </w:r>
      <w:r>
        <w:rPr>
          <w:rFonts w:hint="default"/>
          <w:lang w:val="en-US"/>
        </w:rPr>
        <w:t>1: EF CORE 8.0 HOL</w:t>
      </w:r>
    </w:p>
    <w:p w14:paraId="40C26D8E">
      <w:pPr>
        <w:pStyle w:val="2"/>
      </w:pPr>
      <w:r>
        <w:t>AIM:</w:t>
      </w:r>
    </w:p>
    <w:p w14:paraId="3B8C67AC">
      <w:pPr>
        <w:bidi w:val="0"/>
      </w:pPr>
      <w:r>
        <w:rPr>
          <w:lang w:val="en-US" w:eastAsia="zh-CN"/>
        </w:rPr>
        <w:t>Understanding ORM with a Retail Inventory System</w:t>
      </w:r>
    </w:p>
    <w:p w14:paraId="7D4288ED">
      <w:pPr>
        <w:pStyle w:val="2"/>
      </w:pPr>
      <w:r>
        <w:t>SCENARIO:</w:t>
      </w:r>
    </w:p>
    <w:p w14:paraId="2E1C218E"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Aptos" w:cs="Aptos" w:asciiTheme="majorAscii" w:hAnsiTheme="majorAscii"/>
          <w:color w:val="000000"/>
          <w:kern w:val="0"/>
          <w:sz w:val="24"/>
          <w:szCs w:val="24"/>
          <w:lang w:val="en-US" w:eastAsia="zh-CN" w:bidi="ar"/>
        </w:rPr>
        <w:t xml:space="preserve">You’re building an inventory management system for a retail store. The store wants to </w:t>
      </w:r>
    </w:p>
    <w:p w14:paraId="0F16B11F"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Aptos" w:cs="Aptos" w:asciiTheme="majorAscii" w:hAnsiTheme="majorAscii"/>
          <w:color w:val="000000"/>
          <w:kern w:val="0"/>
          <w:sz w:val="24"/>
          <w:szCs w:val="24"/>
          <w:lang w:val="en-US" w:eastAsia="zh-CN" w:bidi="ar"/>
        </w:rPr>
        <w:t>track products, categories, and stock levels in a SQL Server database.</w:t>
      </w:r>
    </w:p>
    <w:p w14:paraId="499FC2AF">
      <w:pPr>
        <w:pStyle w:val="2"/>
      </w:pPr>
      <w:r>
        <w:t>MODEL CLASSES:</w:t>
      </w:r>
    </w:p>
    <w:p w14:paraId="2AF9E691">
      <w:pPr>
        <w:pStyle w:val="3"/>
      </w:pPr>
      <w:r>
        <w:t>Product.cs</w:t>
      </w:r>
    </w:p>
    <w:p w14:paraId="4D48EDBA">
      <w:pPr>
        <w:rPr>
          <w:rFonts w:hint="default"/>
        </w:rPr>
      </w:pPr>
      <w:r>
        <w:br w:type="textWrapping"/>
      </w:r>
      <w:r>
        <w:rPr>
          <w:rFonts w:hint="default"/>
        </w:rPr>
        <w:t>namespace RetailInventory.Models</w:t>
      </w:r>
    </w:p>
    <w:p w14:paraId="23A88FDA">
      <w:pPr>
        <w:rPr>
          <w:rFonts w:hint="default"/>
        </w:rPr>
      </w:pPr>
      <w:r>
        <w:rPr>
          <w:rFonts w:hint="default"/>
        </w:rPr>
        <w:t>{</w:t>
      </w:r>
    </w:p>
    <w:p w14:paraId="7E4BF5E8">
      <w:pPr>
        <w:rPr>
          <w:rFonts w:hint="default"/>
        </w:rPr>
      </w:pPr>
      <w:r>
        <w:rPr>
          <w:rFonts w:hint="default"/>
        </w:rPr>
        <w:t xml:space="preserve">    public class Product</w:t>
      </w:r>
    </w:p>
    <w:p w14:paraId="3870DBF1">
      <w:pPr>
        <w:rPr>
          <w:rFonts w:hint="default"/>
        </w:rPr>
      </w:pPr>
      <w:r>
        <w:rPr>
          <w:rFonts w:hint="default"/>
        </w:rPr>
        <w:t xml:space="preserve">    {</w:t>
      </w:r>
    </w:p>
    <w:p w14:paraId="378760EA">
      <w:pPr>
        <w:rPr>
          <w:rFonts w:hint="default"/>
        </w:rPr>
      </w:pPr>
      <w:r>
        <w:rPr>
          <w:rFonts w:hint="default"/>
        </w:rPr>
        <w:t xml:space="preserve">        public int ProductId { get; set; }</w:t>
      </w:r>
    </w:p>
    <w:p w14:paraId="23C62B2D">
      <w:pPr>
        <w:rPr>
          <w:rFonts w:hint="default"/>
        </w:rPr>
      </w:pPr>
      <w:r>
        <w:rPr>
          <w:rFonts w:hint="default"/>
        </w:rPr>
        <w:t xml:space="preserve">        public string? Name { get; set; }</w:t>
      </w:r>
    </w:p>
    <w:p w14:paraId="0C5DF806">
      <w:pPr>
        <w:rPr>
          <w:rFonts w:hint="default"/>
        </w:rPr>
      </w:pPr>
      <w:r>
        <w:rPr>
          <w:rFonts w:hint="default"/>
        </w:rPr>
        <w:t xml:space="preserve">        public decimal Price { get; set; }</w:t>
      </w:r>
    </w:p>
    <w:p w14:paraId="43074973">
      <w:pPr>
        <w:rPr>
          <w:rFonts w:hint="default"/>
        </w:rPr>
      </w:pPr>
      <w:r>
        <w:rPr>
          <w:rFonts w:hint="default"/>
        </w:rPr>
        <w:t xml:space="preserve">        public DateTime AddedOn { get; set; } = DateTime.Now;</w:t>
      </w:r>
    </w:p>
    <w:p w14:paraId="2FDF8152">
      <w:pPr>
        <w:rPr>
          <w:rFonts w:hint="default"/>
        </w:rPr>
      </w:pPr>
    </w:p>
    <w:p w14:paraId="18590C6B">
      <w:pPr>
        <w:rPr>
          <w:rFonts w:hint="default"/>
        </w:rPr>
      </w:pPr>
      <w:r>
        <w:rPr>
          <w:rFonts w:hint="default"/>
        </w:rPr>
        <w:t xml:space="preserve">        public int CategoryId { get; set; }</w:t>
      </w:r>
    </w:p>
    <w:p w14:paraId="769FD014">
      <w:pPr>
        <w:rPr>
          <w:rFonts w:hint="default"/>
        </w:rPr>
      </w:pPr>
      <w:r>
        <w:rPr>
          <w:rFonts w:hint="default"/>
        </w:rPr>
        <w:t xml:space="preserve">        public Category? Category { get; set; }</w:t>
      </w:r>
    </w:p>
    <w:p w14:paraId="463DF759">
      <w:pPr>
        <w:rPr>
          <w:rFonts w:hint="default"/>
        </w:rPr>
      </w:pPr>
    </w:p>
    <w:p w14:paraId="12C299ED">
      <w:pPr>
        <w:rPr>
          <w:rFonts w:hint="default"/>
        </w:rPr>
      </w:pPr>
      <w:r>
        <w:rPr>
          <w:rFonts w:hint="default"/>
        </w:rPr>
        <w:t xml:space="preserve">        public int SupplierId { get; set; }</w:t>
      </w:r>
    </w:p>
    <w:p w14:paraId="21F2E1EA">
      <w:pPr>
        <w:rPr>
          <w:rFonts w:hint="default"/>
        </w:rPr>
      </w:pPr>
      <w:r>
        <w:rPr>
          <w:rFonts w:hint="default"/>
        </w:rPr>
        <w:t xml:space="preserve">        public Supplier? Supplier { get; set; }</w:t>
      </w:r>
    </w:p>
    <w:p w14:paraId="715D1733">
      <w:pPr>
        <w:rPr>
          <w:rFonts w:hint="default"/>
        </w:rPr>
      </w:pPr>
    </w:p>
    <w:p w14:paraId="1C9D6AE9">
      <w:pPr>
        <w:rPr>
          <w:rFonts w:hint="default"/>
        </w:rPr>
      </w:pPr>
      <w:r>
        <w:rPr>
          <w:rFonts w:hint="default"/>
        </w:rPr>
        <w:t xml:space="preserve">        public Stock? Stock { get; set; }</w:t>
      </w:r>
    </w:p>
    <w:p w14:paraId="5CD39B6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0E30B5E">
      <w:pPr>
        <w:rPr>
          <w:rFonts w:hint="default"/>
        </w:rPr>
      </w:pPr>
      <w:r>
        <w:rPr>
          <w:rFonts w:hint="default"/>
        </w:rPr>
        <w:t>}</w:t>
      </w:r>
    </w:p>
    <w:p w14:paraId="60ECE0BD"/>
    <w:p w14:paraId="3EA99038">
      <w:pPr>
        <w:pStyle w:val="3"/>
      </w:pPr>
      <w:r>
        <w:t>Category.cs</w:t>
      </w:r>
    </w:p>
    <w:p w14:paraId="51FE02C0">
      <w:pPr>
        <w:rPr>
          <w:rFonts w:hint="default"/>
        </w:rPr>
      </w:pPr>
      <w:r>
        <w:br w:type="textWrapping"/>
      </w:r>
      <w:r>
        <w:rPr>
          <w:rFonts w:hint="default"/>
        </w:rPr>
        <w:t>namespace RetailInventory.Models</w:t>
      </w:r>
    </w:p>
    <w:p w14:paraId="5952FEAC">
      <w:pPr>
        <w:rPr>
          <w:rFonts w:hint="default"/>
        </w:rPr>
      </w:pPr>
      <w:r>
        <w:rPr>
          <w:rFonts w:hint="default"/>
        </w:rPr>
        <w:t>{</w:t>
      </w:r>
    </w:p>
    <w:p w14:paraId="5DD08BAA">
      <w:pPr>
        <w:rPr>
          <w:rFonts w:hint="default"/>
        </w:rPr>
      </w:pPr>
      <w:r>
        <w:rPr>
          <w:rFonts w:hint="default"/>
        </w:rPr>
        <w:t xml:space="preserve">    public class Category</w:t>
      </w:r>
    </w:p>
    <w:p w14:paraId="5B57BF4C">
      <w:pPr>
        <w:rPr>
          <w:rFonts w:hint="default"/>
        </w:rPr>
      </w:pPr>
      <w:r>
        <w:rPr>
          <w:rFonts w:hint="default"/>
        </w:rPr>
        <w:t xml:space="preserve">    {</w:t>
      </w:r>
    </w:p>
    <w:p w14:paraId="45203057">
      <w:pPr>
        <w:rPr>
          <w:rFonts w:hint="default"/>
        </w:rPr>
      </w:pPr>
      <w:r>
        <w:rPr>
          <w:rFonts w:hint="default"/>
        </w:rPr>
        <w:t xml:space="preserve">        public int CategoryId { get; set; }</w:t>
      </w:r>
    </w:p>
    <w:p w14:paraId="0B54C65B">
      <w:pPr>
        <w:rPr>
          <w:rFonts w:hint="default"/>
        </w:rPr>
      </w:pPr>
      <w:r>
        <w:rPr>
          <w:rFonts w:hint="default"/>
        </w:rPr>
        <w:t xml:space="preserve">        public string? Name { get; set; }</w:t>
      </w:r>
    </w:p>
    <w:p w14:paraId="098D8611">
      <w:pPr>
        <w:rPr>
          <w:rFonts w:hint="default"/>
        </w:rPr>
      </w:pPr>
      <w:r>
        <w:rPr>
          <w:rFonts w:hint="default"/>
        </w:rPr>
        <w:t xml:space="preserve">        public List&lt;Product&gt;? Products { get; set; }</w:t>
      </w:r>
    </w:p>
    <w:p w14:paraId="3DA9DDA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92E8FA9">
      <w:pPr>
        <w:rPr>
          <w:rFonts w:hint="default"/>
        </w:rPr>
      </w:pPr>
      <w:r>
        <w:rPr>
          <w:rFonts w:hint="default"/>
        </w:rPr>
        <w:t>}</w:t>
      </w:r>
    </w:p>
    <w:p w14:paraId="1CA96B6B"/>
    <w:p w14:paraId="73CF0E92">
      <w:pPr>
        <w:pStyle w:val="3"/>
      </w:pPr>
      <w:r>
        <w:t>Stock.cs</w:t>
      </w:r>
    </w:p>
    <w:p w14:paraId="39B12EE2">
      <w:pPr>
        <w:rPr>
          <w:rFonts w:hint="default"/>
        </w:rPr>
      </w:pPr>
      <w:r>
        <w:br w:type="textWrapping"/>
      </w:r>
      <w:r>
        <w:rPr>
          <w:rFonts w:hint="default"/>
        </w:rPr>
        <w:t>namespace RetailInventory.Models</w:t>
      </w:r>
    </w:p>
    <w:p w14:paraId="7339FD02">
      <w:pPr>
        <w:rPr>
          <w:rFonts w:hint="default"/>
        </w:rPr>
      </w:pPr>
      <w:r>
        <w:rPr>
          <w:rFonts w:hint="default"/>
        </w:rPr>
        <w:t>{</w:t>
      </w:r>
    </w:p>
    <w:p w14:paraId="08456ED1">
      <w:pPr>
        <w:rPr>
          <w:rFonts w:hint="default"/>
        </w:rPr>
      </w:pPr>
      <w:r>
        <w:rPr>
          <w:rFonts w:hint="default"/>
        </w:rPr>
        <w:t xml:space="preserve">    public class Stock</w:t>
      </w:r>
    </w:p>
    <w:p w14:paraId="45A9EF09">
      <w:pPr>
        <w:rPr>
          <w:rFonts w:hint="default"/>
        </w:rPr>
      </w:pPr>
      <w:r>
        <w:rPr>
          <w:rFonts w:hint="default"/>
        </w:rPr>
        <w:t xml:space="preserve">    {</w:t>
      </w:r>
    </w:p>
    <w:p w14:paraId="60133836">
      <w:pPr>
        <w:rPr>
          <w:rFonts w:hint="default"/>
        </w:rPr>
      </w:pPr>
      <w:r>
        <w:rPr>
          <w:rFonts w:hint="default"/>
        </w:rPr>
        <w:t xml:space="preserve">        public int StockId { get; set; }</w:t>
      </w:r>
    </w:p>
    <w:p w14:paraId="0C95DA24">
      <w:pPr>
        <w:rPr>
          <w:rFonts w:hint="default"/>
        </w:rPr>
      </w:pPr>
      <w:r>
        <w:rPr>
          <w:rFonts w:hint="default"/>
        </w:rPr>
        <w:t xml:space="preserve">        public int Quantity { get; set; }</w:t>
      </w:r>
    </w:p>
    <w:p w14:paraId="2E005AAD">
      <w:pPr>
        <w:rPr>
          <w:rFonts w:hint="default"/>
        </w:rPr>
      </w:pPr>
    </w:p>
    <w:p w14:paraId="2960A01E">
      <w:pPr>
        <w:rPr>
          <w:rFonts w:hint="default"/>
        </w:rPr>
      </w:pPr>
      <w:r>
        <w:rPr>
          <w:rFonts w:hint="default"/>
        </w:rPr>
        <w:t xml:space="preserve">        public int ProductId { get; set; }</w:t>
      </w:r>
    </w:p>
    <w:p w14:paraId="28D01105">
      <w:pPr>
        <w:rPr>
          <w:rFonts w:hint="default"/>
        </w:rPr>
      </w:pPr>
      <w:r>
        <w:rPr>
          <w:rFonts w:hint="default"/>
        </w:rPr>
        <w:t xml:space="preserve">        public Product? Product { get; set; }</w:t>
      </w:r>
    </w:p>
    <w:p w14:paraId="30631BE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CDECAB0">
      <w:pPr>
        <w:rPr>
          <w:rFonts w:hint="default"/>
        </w:rPr>
      </w:pPr>
      <w:r>
        <w:rPr>
          <w:rFonts w:hint="default"/>
        </w:rPr>
        <w:t>}</w:t>
      </w:r>
    </w:p>
    <w:p w14:paraId="3DC3CF3C"/>
    <w:p w14:paraId="59C7833F">
      <w:pPr>
        <w:pStyle w:val="3"/>
      </w:pPr>
      <w:r>
        <w:t>Supplier.cs</w:t>
      </w:r>
    </w:p>
    <w:p w14:paraId="7D3B727D">
      <w:pPr>
        <w:rPr>
          <w:rFonts w:hint="default"/>
        </w:rPr>
      </w:pPr>
      <w:r>
        <w:br w:type="textWrapping"/>
      </w:r>
      <w:r>
        <w:rPr>
          <w:rFonts w:hint="default"/>
        </w:rPr>
        <w:t>namespace RetailInventory.Models</w:t>
      </w:r>
    </w:p>
    <w:p w14:paraId="5C719BC9">
      <w:pPr>
        <w:rPr>
          <w:rFonts w:hint="default"/>
        </w:rPr>
      </w:pPr>
      <w:r>
        <w:rPr>
          <w:rFonts w:hint="default"/>
        </w:rPr>
        <w:t>{</w:t>
      </w:r>
    </w:p>
    <w:p w14:paraId="5C1F14A1">
      <w:pPr>
        <w:rPr>
          <w:rFonts w:hint="default"/>
        </w:rPr>
      </w:pPr>
      <w:r>
        <w:rPr>
          <w:rFonts w:hint="default"/>
        </w:rPr>
        <w:t xml:space="preserve">    public class Supplier</w:t>
      </w:r>
    </w:p>
    <w:p w14:paraId="14883354">
      <w:pPr>
        <w:rPr>
          <w:rFonts w:hint="default"/>
        </w:rPr>
      </w:pPr>
      <w:r>
        <w:rPr>
          <w:rFonts w:hint="default"/>
        </w:rPr>
        <w:t xml:space="preserve">    {</w:t>
      </w:r>
    </w:p>
    <w:p w14:paraId="4482096A">
      <w:pPr>
        <w:rPr>
          <w:rFonts w:hint="default"/>
        </w:rPr>
      </w:pPr>
      <w:r>
        <w:rPr>
          <w:rFonts w:hint="default"/>
        </w:rPr>
        <w:t xml:space="preserve">        public int SupplierId { get; set; }</w:t>
      </w:r>
    </w:p>
    <w:p w14:paraId="5FF57701">
      <w:pPr>
        <w:rPr>
          <w:rFonts w:hint="default"/>
        </w:rPr>
      </w:pPr>
      <w:r>
        <w:rPr>
          <w:rFonts w:hint="default"/>
        </w:rPr>
        <w:t xml:space="preserve">        public string? Name { get; set; }</w:t>
      </w:r>
    </w:p>
    <w:p w14:paraId="3DBE1686">
      <w:pPr>
        <w:rPr>
          <w:rFonts w:hint="default"/>
        </w:rPr>
      </w:pPr>
      <w:r>
        <w:rPr>
          <w:rFonts w:hint="default"/>
        </w:rPr>
        <w:t xml:space="preserve">        public string? ContactInfo { get; set; }</w:t>
      </w:r>
    </w:p>
    <w:p w14:paraId="34211C31">
      <w:pPr>
        <w:rPr>
          <w:rFonts w:hint="default"/>
        </w:rPr>
      </w:pPr>
      <w:r>
        <w:rPr>
          <w:rFonts w:hint="default"/>
        </w:rPr>
        <w:t xml:space="preserve">        public List&lt;Product&gt;? Products { get; set; }</w:t>
      </w:r>
    </w:p>
    <w:p w14:paraId="4D80A30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FDF82E5">
      <w:pPr>
        <w:rPr>
          <w:rFonts w:hint="default"/>
        </w:rPr>
      </w:pPr>
      <w:r>
        <w:rPr>
          <w:rFonts w:hint="default"/>
        </w:rPr>
        <w:t>}</w:t>
      </w:r>
    </w:p>
    <w:p w14:paraId="06E699A4"/>
    <w:p w14:paraId="2A698811">
      <w:pPr>
        <w:pStyle w:val="2"/>
      </w:pPr>
      <w:r>
        <w:t>DATABASE CONTEXT CLASS (RetailContext.cs):</w:t>
      </w:r>
    </w:p>
    <w:p w14:paraId="27DF43EC">
      <w:pPr>
        <w:rPr>
          <w:rFonts w:hint="default"/>
        </w:rPr>
      </w:pPr>
      <w:r>
        <w:br w:type="textWrapping"/>
      </w:r>
      <w:r>
        <w:rPr>
          <w:rFonts w:hint="default"/>
        </w:rPr>
        <w:t>using Microsoft.EntityFrameworkCore;</w:t>
      </w:r>
    </w:p>
    <w:p w14:paraId="68CC50ED">
      <w:pPr>
        <w:rPr>
          <w:rFonts w:hint="default"/>
        </w:rPr>
      </w:pPr>
      <w:r>
        <w:rPr>
          <w:rFonts w:hint="default"/>
        </w:rPr>
        <w:t>using RetailInventory.Models;</w:t>
      </w:r>
    </w:p>
    <w:p w14:paraId="76222A55">
      <w:pPr>
        <w:rPr>
          <w:rFonts w:hint="default"/>
        </w:rPr>
      </w:pPr>
    </w:p>
    <w:p w14:paraId="6CB963CB">
      <w:pPr>
        <w:rPr>
          <w:rFonts w:hint="default"/>
        </w:rPr>
      </w:pPr>
      <w:r>
        <w:rPr>
          <w:rFonts w:hint="default"/>
        </w:rPr>
        <w:t>namespace RetailInventory.Data</w:t>
      </w:r>
    </w:p>
    <w:p w14:paraId="54390B55">
      <w:pPr>
        <w:rPr>
          <w:rFonts w:hint="default"/>
        </w:rPr>
      </w:pPr>
      <w:r>
        <w:rPr>
          <w:rFonts w:hint="default"/>
        </w:rPr>
        <w:t>{</w:t>
      </w:r>
    </w:p>
    <w:p w14:paraId="4715C3A5">
      <w:pPr>
        <w:rPr>
          <w:rFonts w:hint="default"/>
        </w:rPr>
      </w:pPr>
      <w:r>
        <w:rPr>
          <w:rFonts w:hint="default"/>
        </w:rPr>
        <w:t xml:space="preserve">    public class RetailContext : DbContext</w:t>
      </w:r>
    </w:p>
    <w:p w14:paraId="1C943201">
      <w:pPr>
        <w:rPr>
          <w:rFonts w:hint="default"/>
        </w:rPr>
      </w:pPr>
      <w:r>
        <w:rPr>
          <w:rFonts w:hint="default"/>
        </w:rPr>
        <w:t xml:space="preserve">    {</w:t>
      </w:r>
    </w:p>
    <w:p w14:paraId="5DA865D7">
      <w:pPr>
        <w:rPr>
          <w:rFonts w:hint="default"/>
        </w:rPr>
      </w:pPr>
      <w:r>
        <w:rPr>
          <w:rFonts w:hint="default"/>
        </w:rPr>
        <w:t xml:space="preserve">        public DbSet&lt;Product&gt; Products =&gt; Set&lt;Product&gt;();</w:t>
      </w:r>
    </w:p>
    <w:p w14:paraId="6EB73A91">
      <w:pPr>
        <w:rPr>
          <w:rFonts w:hint="default"/>
        </w:rPr>
      </w:pPr>
      <w:r>
        <w:rPr>
          <w:rFonts w:hint="default"/>
        </w:rPr>
        <w:t xml:space="preserve">        public DbSet&lt;Category&gt; Categories =&gt; Set&lt;Category&gt;();</w:t>
      </w:r>
    </w:p>
    <w:p w14:paraId="55524947">
      <w:pPr>
        <w:rPr>
          <w:rFonts w:hint="default"/>
        </w:rPr>
      </w:pPr>
      <w:r>
        <w:rPr>
          <w:rFonts w:hint="default"/>
        </w:rPr>
        <w:t xml:space="preserve">        public DbSet&lt;Stock&gt; Stocks =&gt; Set&lt;Stock&gt;();</w:t>
      </w:r>
    </w:p>
    <w:p w14:paraId="4BB42BFE">
      <w:pPr>
        <w:rPr>
          <w:rFonts w:hint="default"/>
        </w:rPr>
      </w:pPr>
      <w:r>
        <w:rPr>
          <w:rFonts w:hint="default"/>
        </w:rPr>
        <w:t xml:space="preserve">        public DbSet&lt;Supplier&gt; Suppliers =&gt; Set&lt;Supplier&gt;();</w:t>
      </w:r>
    </w:p>
    <w:p w14:paraId="45A7EBB3">
      <w:pPr>
        <w:rPr>
          <w:rFonts w:hint="default"/>
        </w:rPr>
      </w:pPr>
    </w:p>
    <w:p w14:paraId="63DC636A">
      <w:pPr>
        <w:rPr>
          <w:rFonts w:hint="default"/>
        </w:rPr>
      </w:pPr>
      <w:r>
        <w:rPr>
          <w:rFonts w:hint="default"/>
        </w:rPr>
        <w:t xml:space="preserve">        protected override void OnConfiguring(DbContextOptionsBuilder optionsBuilder)</w:t>
      </w:r>
    </w:p>
    <w:p w14:paraId="52676BCE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137A75A4">
      <w:pPr>
        <w:rPr>
          <w:rFonts w:hint="default"/>
        </w:rPr>
      </w:pPr>
      <w:r>
        <w:rPr>
          <w:rFonts w:hint="default"/>
        </w:rPr>
        <w:t xml:space="preserve">            optionsBuilder.UseSqlite("Data Source=retail_inventory.db");</w:t>
      </w:r>
    </w:p>
    <w:p w14:paraId="42FC866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6E85277">
      <w:pPr>
        <w:rPr>
          <w:rFonts w:hint="default"/>
        </w:rPr>
      </w:pPr>
    </w:p>
    <w:p w14:paraId="300F5CC3">
      <w:pPr>
        <w:rPr>
          <w:rFonts w:hint="default"/>
        </w:rPr>
      </w:pPr>
      <w:r>
        <w:rPr>
          <w:rFonts w:hint="default"/>
        </w:rPr>
        <w:t xml:space="preserve">        protected override void OnModelCreating(ModelBuilder modelBuilder)</w:t>
      </w:r>
    </w:p>
    <w:p w14:paraId="2C525884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723B8417">
      <w:pPr>
        <w:rPr>
          <w:rFonts w:hint="default"/>
        </w:rPr>
      </w:pPr>
      <w:r>
        <w:rPr>
          <w:rFonts w:hint="default"/>
        </w:rPr>
        <w:t xml:space="preserve">            modelBuilder.Entity&lt;Product&gt;()</w:t>
      </w:r>
    </w:p>
    <w:p w14:paraId="50A0B7B8">
      <w:pPr>
        <w:rPr>
          <w:rFonts w:hint="default"/>
        </w:rPr>
      </w:pPr>
      <w:r>
        <w:rPr>
          <w:rFonts w:hint="default"/>
        </w:rPr>
        <w:t xml:space="preserve">                .HasOne(p =&gt; p.Stock)</w:t>
      </w:r>
    </w:p>
    <w:p w14:paraId="28F784A2">
      <w:pPr>
        <w:rPr>
          <w:rFonts w:hint="default"/>
        </w:rPr>
      </w:pPr>
      <w:r>
        <w:rPr>
          <w:rFonts w:hint="default"/>
        </w:rPr>
        <w:t xml:space="preserve">                .WithOne(s =&gt; s.Product)</w:t>
      </w:r>
    </w:p>
    <w:p w14:paraId="3715EC88">
      <w:pPr>
        <w:rPr>
          <w:rFonts w:hint="default"/>
        </w:rPr>
      </w:pPr>
      <w:r>
        <w:rPr>
          <w:rFonts w:hint="default"/>
        </w:rPr>
        <w:t xml:space="preserve">                .HasForeignKey&lt;Stock&gt;(s =&gt; s.ProductId);</w:t>
      </w:r>
    </w:p>
    <w:p w14:paraId="7588A42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912FE6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C1F5369">
      <w:r>
        <w:rPr>
          <w:rFonts w:hint="default"/>
        </w:rPr>
        <w:t>}</w:t>
      </w:r>
    </w:p>
    <w:p w14:paraId="2B20A8FD">
      <w:pPr>
        <w:pStyle w:val="2"/>
      </w:pPr>
      <w:r>
        <w:t>PROGRAM (Program.cs):</w:t>
      </w:r>
    </w:p>
    <w:p w14:paraId="36A50D3F">
      <w:pPr>
        <w:bidi w:val="0"/>
        <w:rPr>
          <w:rFonts w:hint="default"/>
        </w:rPr>
      </w:pPr>
      <w:r>
        <w:br w:type="textWrapping"/>
      </w:r>
      <w:r>
        <w:rPr>
          <w:rFonts w:hint="default"/>
        </w:rPr>
        <w:t>using RetailInventory.Models;</w:t>
      </w:r>
    </w:p>
    <w:p w14:paraId="2D904FA8">
      <w:pPr>
        <w:bidi w:val="0"/>
        <w:rPr>
          <w:rFonts w:hint="default"/>
        </w:rPr>
      </w:pPr>
      <w:r>
        <w:rPr>
          <w:rFonts w:hint="default"/>
        </w:rPr>
        <w:t>using RetailInventory.Data;</w:t>
      </w:r>
    </w:p>
    <w:p w14:paraId="4123AFCA">
      <w:pPr>
        <w:bidi w:val="0"/>
        <w:rPr>
          <w:rFonts w:hint="default"/>
        </w:rPr>
      </w:pPr>
      <w:r>
        <w:rPr>
          <w:rFonts w:hint="default"/>
        </w:rPr>
        <w:t>using Microsoft.EntityFrameworkCore;</w:t>
      </w:r>
    </w:p>
    <w:p w14:paraId="5634EF4F">
      <w:pPr>
        <w:bidi w:val="0"/>
        <w:rPr>
          <w:rFonts w:hint="default"/>
        </w:rPr>
      </w:pPr>
    </w:p>
    <w:p w14:paraId="58F6E94F">
      <w:pPr>
        <w:bidi w:val="0"/>
        <w:rPr>
          <w:rFonts w:hint="default"/>
        </w:rPr>
      </w:pPr>
      <w:r>
        <w:rPr>
          <w:rFonts w:hint="default"/>
        </w:rPr>
        <w:t>using (var context = new RetailContext())</w:t>
      </w:r>
    </w:p>
    <w:p w14:paraId="6A9E8D8D">
      <w:pPr>
        <w:bidi w:val="0"/>
        <w:rPr>
          <w:rFonts w:hint="default"/>
        </w:rPr>
      </w:pPr>
      <w:r>
        <w:rPr>
          <w:rFonts w:hint="default"/>
        </w:rPr>
        <w:t>{</w:t>
      </w:r>
    </w:p>
    <w:p w14:paraId="714BBF2D">
      <w:pPr>
        <w:bidi w:val="0"/>
        <w:rPr>
          <w:rFonts w:hint="default"/>
        </w:rPr>
      </w:pPr>
      <w:r>
        <w:rPr>
          <w:rFonts w:hint="default"/>
        </w:rPr>
        <w:t xml:space="preserve">    context.Database.EnsureCreated();</w:t>
      </w:r>
    </w:p>
    <w:p w14:paraId="72ED2D11">
      <w:pPr>
        <w:bidi w:val="0"/>
        <w:rPr>
          <w:rFonts w:hint="default"/>
        </w:rPr>
      </w:pPr>
      <w:r>
        <w:rPr>
          <w:rFonts w:hint="default"/>
        </w:rPr>
        <w:t xml:space="preserve">    SeedData(context);</w:t>
      </w:r>
    </w:p>
    <w:p w14:paraId="47092543">
      <w:pPr>
        <w:bidi w:val="0"/>
        <w:rPr>
          <w:rFonts w:hint="default"/>
        </w:rPr>
      </w:pPr>
      <w:r>
        <w:rPr>
          <w:rFonts w:hint="default"/>
        </w:rPr>
        <w:t xml:space="preserve">    ShowMenu(context);</w:t>
      </w:r>
    </w:p>
    <w:p w14:paraId="0C8D70FC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0C47FC53">
      <w:pPr>
        <w:bidi w:val="0"/>
        <w:rPr>
          <w:rFonts w:hint="default"/>
        </w:rPr>
      </w:pPr>
    </w:p>
    <w:p w14:paraId="2023B2FB">
      <w:pPr>
        <w:bidi w:val="0"/>
        <w:rPr>
          <w:rFonts w:hint="default"/>
        </w:rPr>
      </w:pPr>
      <w:r>
        <w:rPr>
          <w:rFonts w:hint="default"/>
        </w:rPr>
        <w:t>static void SeedData(RetailContext context)</w:t>
      </w:r>
    </w:p>
    <w:p w14:paraId="3F17B859">
      <w:pPr>
        <w:bidi w:val="0"/>
        <w:rPr>
          <w:rFonts w:hint="default"/>
        </w:rPr>
      </w:pPr>
      <w:r>
        <w:rPr>
          <w:rFonts w:hint="default"/>
        </w:rPr>
        <w:t>{</w:t>
      </w:r>
    </w:p>
    <w:p w14:paraId="4086692D">
      <w:pPr>
        <w:bidi w:val="0"/>
        <w:rPr>
          <w:rFonts w:hint="default"/>
        </w:rPr>
      </w:pPr>
      <w:r>
        <w:rPr>
          <w:rFonts w:hint="default"/>
        </w:rPr>
        <w:t xml:space="preserve">    if (!context.Categories.Any())</w:t>
      </w:r>
    </w:p>
    <w:p w14:paraId="754A3ABD">
      <w:pPr>
        <w:bidi w:val="0"/>
        <w:rPr>
          <w:rFonts w:hint="default"/>
        </w:rPr>
      </w:pPr>
      <w:r>
        <w:rPr>
          <w:rFonts w:hint="default"/>
        </w:rPr>
        <w:t xml:space="preserve">    {</w:t>
      </w:r>
    </w:p>
    <w:p w14:paraId="32F80C16">
      <w:pPr>
        <w:bidi w:val="0"/>
        <w:rPr>
          <w:rFonts w:hint="default"/>
        </w:rPr>
      </w:pPr>
      <w:r>
        <w:rPr>
          <w:rFonts w:hint="default"/>
        </w:rPr>
        <w:t xml:space="preserve">        var books = new Category { Name = "Books" };</w:t>
      </w:r>
    </w:p>
    <w:p w14:paraId="545D52E7">
      <w:pPr>
        <w:bidi w:val="0"/>
        <w:rPr>
          <w:rFonts w:hint="default"/>
        </w:rPr>
      </w:pPr>
      <w:r>
        <w:rPr>
          <w:rFonts w:hint="default"/>
        </w:rPr>
        <w:t xml:space="preserve">        var electronics = new Category { Name = "Electronics" };</w:t>
      </w:r>
    </w:p>
    <w:p w14:paraId="10CA644C">
      <w:pPr>
        <w:bidi w:val="0"/>
        <w:rPr>
          <w:rFonts w:hint="default"/>
        </w:rPr>
      </w:pPr>
    </w:p>
    <w:p w14:paraId="146587EC">
      <w:pPr>
        <w:bidi w:val="0"/>
        <w:rPr>
          <w:rFonts w:hint="default"/>
        </w:rPr>
      </w:pPr>
      <w:r>
        <w:rPr>
          <w:rFonts w:hint="default"/>
        </w:rPr>
        <w:t xml:space="preserve">        var supplier1 = new Supplier { Name = "TechSupplier", ContactInfo = "tech@supply.com" };</w:t>
      </w:r>
    </w:p>
    <w:p w14:paraId="3008B9BB">
      <w:pPr>
        <w:bidi w:val="0"/>
        <w:rPr>
          <w:rFonts w:hint="default"/>
        </w:rPr>
      </w:pPr>
      <w:r>
        <w:rPr>
          <w:rFonts w:hint="default"/>
        </w:rPr>
        <w:t xml:space="preserve">        var supplier2 = new Supplier { Name = "BookWorld", ContactInfo = "info@bookworld.com" };</w:t>
      </w:r>
    </w:p>
    <w:p w14:paraId="5D1BCB1A">
      <w:pPr>
        <w:bidi w:val="0"/>
        <w:rPr>
          <w:rFonts w:hint="default"/>
        </w:rPr>
      </w:pPr>
    </w:p>
    <w:p w14:paraId="60E92E93">
      <w:pPr>
        <w:bidi w:val="0"/>
        <w:rPr>
          <w:rFonts w:hint="default"/>
        </w:rPr>
      </w:pPr>
      <w:r>
        <w:rPr>
          <w:rFonts w:hint="default"/>
        </w:rPr>
        <w:t xml:space="preserve">        var p1 = new Product { Name = "C# Guide", Price = 499, Category = books, Supplier = supplier2 };</w:t>
      </w:r>
    </w:p>
    <w:p w14:paraId="205F24D6">
      <w:pPr>
        <w:bidi w:val="0"/>
        <w:rPr>
          <w:rFonts w:hint="default"/>
        </w:rPr>
      </w:pPr>
      <w:r>
        <w:rPr>
          <w:rFonts w:hint="default"/>
        </w:rPr>
        <w:t xml:space="preserve">        var p2 = new Product { Name = "Laptop", Price = 55000, Category = electronics, Supplier = supplier1 };</w:t>
      </w:r>
    </w:p>
    <w:p w14:paraId="26777A66">
      <w:pPr>
        <w:bidi w:val="0"/>
        <w:rPr>
          <w:rFonts w:hint="default"/>
        </w:rPr>
      </w:pPr>
    </w:p>
    <w:p w14:paraId="5D6412FA">
      <w:pPr>
        <w:bidi w:val="0"/>
        <w:rPr>
          <w:rFonts w:hint="default"/>
        </w:rPr>
      </w:pPr>
      <w:r>
        <w:rPr>
          <w:rFonts w:hint="default"/>
        </w:rPr>
        <w:t xml:space="preserve">        var s1 = new Stock { Product = p1, Quantity = 5 };</w:t>
      </w:r>
    </w:p>
    <w:p w14:paraId="179E8E75">
      <w:pPr>
        <w:bidi w:val="0"/>
        <w:rPr>
          <w:rFonts w:hint="default"/>
        </w:rPr>
      </w:pPr>
      <w:r>
        <w:rPr>
          <w:rFonts w:hint="default"/>
        </w:rPr>
        <w:t xml:space="preserve">        var s2 = new Stock { Product = p2, Quantity = 50 };</w:t>
      </w:r>
    </w:p>
    <w:p w14:paraId="53AFAD96">
      <w:pPr>
        <w:bidi w:val="0"/>
        <w:rPr>
          <w:rFonts w:hint="default"/>
        </w:rPr>
      </w:pPr>
    </w:p>
    <w:p w14:paraId="712DC1AE">
      <w:pPr>
        <w:bidi w:val="0"/>
        <w:rPr>
          <w:rFonts w:hint="default"/>
        </w:rPr>
      </w:pPr>
      <w:r>
        <w:rPr>
          <w:rFonts w:hint="default"/>
        </w:rPr>
        <w:t xml:space="preserve">        context.AddRange(books, electronics, supplier1, supplier2, p1, p2, s1, s2);</w:t>
      </w:r>
    </w:p>
    <w:p w14:paraId="64C7E99B">
      <w:pPr>
        <w:bidi w:val="0"/>
        <w:rPr>
          <w:rFonts w:hint="default"/>
        </w:rPr>
      </w:pPr>
      <w:r>
        <w:rPr>
          <w:rFonts w:hint="default"/>
        </w:rPr>
        <w:t xml:space="preserve">        context.SaveChanges();</w:t>
      </w:r>
    </w:p>
    <w:p w14:paraId="1E921FA4"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0D8200AE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0511BC8B">
      <w:pPr>
        <w:bidi w:val="0"/>
        <w:rPr>
          <w:rFonts w:hint="default"/>
        </w:rPr>
      </w:pPr>
    </w:p>
    <w:p w14:paraId="52361E74">
      <w:pPr>
        <w:bidi w:val="0"/>
        <w:rPr>
          <w:rFonts w:hint="default"/>
        </w:rPr>
      </w:pPr>
      <w:r>
        <w:rPr>
          <w:rFonts w:hint="default"/>
        </w:rPr>
        <w:t>static void ShowMenu(RetailContext context)</w:t>
      </w:r>
    </w:p>
    <w:p w14:paraId="0ACC5EE4">
      <w:pPr>
        <w:bidi w:val="0"/>
        <w:rPr>
          <w:rFonts w:hint="default"/>
        </w:rPr>
      </w:pPr>
      <w:r>
        <w:rPr>
          <w:rFonts w:hint="default"/>
        </w:rPr>
        <w:t>{</w:t>
      </w:r>
    </w:p>
    <w:p w14:paraId="1FFBF911">
      <w:pPr>
        <w:bidi w:val="0"/>
        <w:rPr>
          <w:rFonts w:hint="default"/>
        </w:rPr>
      </w:pPr>
      <w:r>
        <w:rPr>
          <w:rFonts w:hint="default"/>
        </w:rPr>
        <w:t xml:space="preserve">    while (true)</w:t>
      </w:r>
    </w:p>
    <w:p w14:paraId="287B7B7C">
      <w:pPr>
        <w:bidi w:val="0"/>
        <w:rPr>
          <w:rFonts w:hint="default"/>
        </w:rPr>
      </w:pPr>
      <w:r>
        <w:rPr>
          <w:rFonts w:hint="default"/>
        </w:rPr>
        <w:t xml:space="preserve">    {</w:t>
      </w:r>
    </w:p>
    <w:p w14:paraId="3CB2C40D">
      <w:pPr>
        <w:bidi w:val="0"/>
        <w:rPr>
          <w:rFonts w:hint="default"/>
        </w:rPr>
      </w:pPr>
      <w:r>
        <w:rPr>
          <w:rFonts w:hint="default"/>
        </w:rPr>
        <w:t xml:space="preserve">        Console.WriteLine("\n Retail Menu");</w:t>
      </w:r>
    </w:p>
    <w:p w14:paraId="3510614A">
      <w:pPr>
        <w:bidi w:val="0"/>
        <w:rPr>
          <w:rFonts w:hint="default"/>
        </w:rPr>
      </w:pPr>
      <w:r>
        <w:rPr>
          <w:rFonts w:hint="default"/>
        </w:rPr>
        <w:t xml:space="preserve">        Console.WriteLine("1. Show All Products");</w:t>
      </w:r>
    </w:p>
    <w:p w14:paraId="355D2648">
      <w:pPr>
        <w:bidi w:val="0"/>
        <w:rPr>
          <w:rFonts w:hint="default"/>
        </w:rPr>
      </w:pPr>
      <w:r>
        <w:rPr>
          <w:rFonts w:hint="default"/>
        </w:rPr>
        <w:t xml:space="preserve">        Console.WriteLine("2. Show Low Stock (below 10)");</w:t>
      </w:r>
    </w:p>
    <w:p w14:paraId="5B3A5AAA">
      <w:pPr>
        <w:bidi w:val="0"/>
        <w:rPr>
          <w:rFonts w:hint="default"/>
        </w:rPr>
      </w:pPr>
      <w:r>
        <w:rPr>
          <w:rFonts w:hint="default"/>
        </w:rPr>
        <w:t xml:space="preserve">        Console.WriteLine("3. Most Expensive Product");</w:t>
      </w:r>
    </w:p>
    <w:p w14:paraId="03D62D02">
      <w:pPr>
        <w:bidi w:val="0"/>
        <w:rPr>
          <w:rFonts w:hint="default"/>
        </w:rPr>
      </w:pPr>
      <w:r>
        <w:rPr>
          <w:rFonts w:hint="default"/>
        </w:rPr>
        <w:t xml:space="preserve">        Console.WriteLine("4. Exit");</w:t>
      </w:r>
    </w:p>
    <w:p w14:paraId="795D028E">
      <w:pPr>
        <w:bidi w:val="0"/>
        <w:rPr>
          <w:rFonts w:hint="default"/>
        </w:rPr>
      </w:pPr>
      <w:r>
        <w:rPr>
          <w:rFonts w:hint="default"/>
        </w:rPr>
        <w:t xml:space="preserve">        Console.Write("Choose an option: ");</w:t>
      </w:r>
    </w:p>
    <w:p w14:paraId="795AC34B">
      <w:pPr>
        <w:bidi w:val="0"/>
        <w:rPr>
          <w:rFonts w:hint="default"/>
        </w:rPr>
      </w:pPr>
      <w:r>
        <w:rPr>
          <w:rFonts w:hint="default"/>
        </w:rPr>
        <w:t xml:space="preserve">        string? option = Console.ReadLine();</w:t>
      </w:r>
    </w:p>
    <w:p w14:paraId="46E8000A">
      <w:pPr>
        <w:bidi w:val="0"/>
        <w:rPr>
          <w:rFonts w:hint="default"/>
        </w:rPr>
      </w:pPr>
    </w:p>
    <w:p w14:paraId="415269C2">
      <w:pPr>
        <w:bidi w:val="0"/>
        <w:rPr>
          <w:rFonts w:hint="default"/>
        </w:rPr>
      </w:pPr>
      <w:r>
        <w:rPr>
          <w:rFonts w:hint="default"/>
        </w:rPr>
        <w:t xml:space="preserve">        if (option == "1") ShowProducts(context);</w:t>
      </w:r>
    </w:p>
    <w:p w14:paraId="79ECB0AC">
      <w:pPr>
        <w:bidi w:val="0"/>
        <w:rPr>
          <w:rFonts w:hint="default"/>
        </w:rPr>
      </w:pPr>
      <w:r>
        <w:rPr>
          <w:rFonts w:hint="default"/>
        </w:rPr>
        <w:t xml:space="preserve">        else if (option == "2") ShowLowStock(context);</w:t>
      </w:r>
    </w:p>
    <w:p w14:paraId="4A3E6886">
      <w:pPr>
        <w:bidi w:val="0"/>
        <w:rPr>
          <w:rFonts w:hint="default"/>
        </w:rPr>
      </w:pPr>
      <w:r>
        <w:rPr>
          <w:rFonts w:hint="default"/>
        </w:rPr>
        <w:t xml:space="preserve">        else if (option == "3") ShowMostExpensive(context);</w:t>
      </w:r>
    </w:p>
    <w:p w14:paraId="78E675CD">
      <w:pPr>
        <w:bidi w:val="0"/>
        <w:rPr>
          <w:rFonts w:hint="default"/>
        </w:rPr>
      </w:pPr>
      <w:r>
        <w:rPr>
          <w:rFonts w:hint="default"/>
        </w:rPr>
        <w:t xml:space="preserve">        else if (option == "4") break;</w:t>
      </w:r>
    </w:p>
    <w:p w14:paraId="134D4927">
      <w:pPr>
        <w:bidi w:val="0"/>
        <w:rPr>
          <w:rFonts w:hint="default"/>
        </w:rPr>
      </w:pPr>
      <w:r>
        <w:rPr>
          <w:rFonts w:hint="default"/>
        </w:rPr>
        <w:t xml:space="preserve">        else Console.WriteLine(" Invalid option.");</w:t>
      </w:r>
    </w:p>
    <w:p w14:paraId="51311FE0"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798728E6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1DBBD3C1">
      <w:pPr>
        <w:bidi w:val="0"/>
        <w:rPr>
          <w:rFonts w:hint="default"/>
        </w:rPr>
      </w:pPr>
    </w:p>
    <w:p w14:paraId="06CE7017">
      <w:pPr>
        <w:bidi w:val="0"/>
        <w:rPr>
          <w:rFonts w:hint="default"/>
        </w:rPr>
      </w:pPr>
      <w:r>
        <w:rPr>
          <w:rFonts w:hint="default"/>
        </w:rPr>
        <w:t>static void ShowProducts(RetailContext context)</w:t>
      </w:r>
    </w:p>
    <w:p w14:paraId="7A7C4117">
      <w:pPr>
        <w:bidi w:val="0"/>
        <w:rPr>
          <w:rFonts w:hint="default"/>
        </w:rPr>
      </w:pPr>
      <w:r>
        <w:rPr>
          <w:rFonts w:hint="default"/>
        </w:rPr>
        <w:t>{</w:t>
      </w:r>
    </w:p>
    <w:p w14:paraId="7CBFA79D">
      <w:pPr>
        <w:bidi w:val="0"/>
        <w:rPr>
          <w:rFonts w:hint="default"/>
        </w:rPr>
      </w:pPr>
      <w:r>
        <w:rPr>
          <w:rFonts w:hint="default"/>
        </w:rPr>
        <w:t xml:space="preserve">    var items = context.Products.Include(p =&gt; p.Category).Include(p =&gt; p.Stock).Include(p =&gt; p.Supplier).ToList();</w:t>
      </w:r>
    </w:p>
    <w:p w14:paraId="59F0DF20">
      <w:pPr>
        <w:bidi w:val="0"/>
        <w:rPr>
          <w:rFonts w:hint="default"/>
        </w:rPr>
      </w:pPr>
      <w:r>
        <w:rPr>
          <w:rFonts w:hint="default"/>
        </w:rPr>
        <w:t xml:space="preserve">    foreach (var p in items)</w:t>
      </w:r>
    </w:p>
    <w:p w14:paraId="2A36D496">
      <w:pPr>
        <w:bidi w:val="0"/>
        <w:rPr>
          <w:rFonts w:hint="default"/>
        </w:rPr>
      </w:pPr>
      <w:r>
        <w:rPr>
          <w:rFonts w:hint="default"/>
        </w:rPr>
        <w:t xml:space="preserve">    {</w:t>
      </w:r>
    </w:p>
    <w:p w14:paraId="2960187B">
      <w:pPr>
        <w:bidi w:val="0"/>
        <w:rPr>
          <w:rFonts w:hint="default"/>
        </w:rPr>
      </w:pPr>
      <w:r>
        <w:rPr>
          <w:rFonts w:hint="default"/>
        </w:rPr>
        <w:t xml:space="preserve">        Console.WriteLine($"{p.Name} | ₹{p.Price} | Category: {p.Category?.Name} | Stock: {p.Stock?.Quantity} | Supplier: {p.Supplier?.Name}");</w:t>
      </w:r>
    </w:p>
    <w:p w14:paraId="125FBDB1"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63CE95BD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3E5DEF1B">
      <w:pPr>
        <w:bidi w:val="0"/>
        <w:rPr>
          <w:rFonts w:hint="default"/>
        </w:rPr>
      </w:pPr>
    </w:p>
    <w:p w14:paraId="6424DD98">
      <w:pPr>
        <w:bidi w:val="0"/>
        <w:rPr>
          <w:rFonts w:hint="default"/>
        </w:rPr>
      </w:pPr>
      <w:r>
        <w:rPr>
          <w:rFonts w:hint="default"/>
        </w:rPr>
        <w:t>static void ShowLowStock(RetailContext context)</w:t>
      </w:r>
    </w:p>
    <w:p w14:paraId="577E3BAF">
      <w:pPr>
        <w:bidi w:val="0"/>
        <w:rPr>
          <w:rFonts w:hint="default"/>
        </w:rPr>
      </w:pPr>
      <w:r>
        <w:rPr>
          <w:rFonts w:hint="default"/>
        </w:rPr>
        <w:t>{</w:t>
      </w:r>
    </w:p>
    <w:p w14:paraId="76FD9698">
      <w:pPr>
        <w:bidi w:val="0"/>
        <w:rPr>
          <w:rFonts w:hint="default"/>
        </w:rPr>
      </w:pPr>
      <w:r>
        <w:rPr>
          <w:rFonts w:hint="default"/>
        </w:rPr>
        <w:t xml:space="preserve">    var items = context.Stocks.Include(s =&gt; s.Product).Where(s =&gt; s.Quantity &lt; 10).ToList();</w:t>
      </w:r>
    </w:p>
    <w:p w14:paraId="2C840E72">
      <w:pPr>
        <w:bidi w:val="0"/>
        <w:rPr>
          <w:rFonts w:hint="default"/>
        </w:rPr>
      </w:pPr>
      <w:r>
        <w:rPr>
          <w:rFonts w:hint="default"/>
        </w:rPr>
        <w:t xml:space="preserve">    Console.WriteLine(" Low Stock Items:");</w:t>
      </w:r>
    </w:p>
    <w:p w14:paraId="7EFDF9E3">
      <w:pPr>
        <w:bidi w:val="0"/>
        <w:rPr>
          <w:rFonts w:hint="default"/>
        </w:rPr>
      </w:pPr>
      <w:r>
        <w:rPr>
          <w:rFonts w:hint="default"/>
        </w:rPr>
        <w:t xml:space="preserve">    foreach (var s in items)</w:t>
      </w:r>
    </w:p>
    <w:p w14:paraId="367D9F80">
      <w:pPr>
        <w:bidi w:val="0"/>
        <w:rPr>
          <w:rFonts w:hint="default"/>
        </w:rPr>
      </w:pPr>
      <w:r>
        <w:rPr>
          <w:rFonts w:hint="default"/>
        </w:rPr>
        <w:t xml:space="preserve">    {</w:t>
      </w:r>
    </w:p>
    <w:p w14:paraId="1FBD7AAD">
      <w:pPr>
        <w:bidi w:val="0"/>
        <w:rPr>
          <w:rFonts w:hint="default"/>
        </w:rPr>
      </w:pPr>
      <w:r>
        <w:rPr>
          <w:rFonts w:hint="default"/>
        </w:rPr>
        <w:t xml:space="preserve">        Console.WriteLine($" {s.Product?.Name} - Only {s.Quantity} left!");</w:t>
      </w:r>
    </w:p>
    <w:p w14:paraId="09959FD0"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275E41E6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378B6559">
      <w:pPr>
        <w:bidi w:val="0"/>
        <w:rPr>
          <w:rFonts w:hint="default"/>
        </w:rPr>
      </w:pPr>
    </w:p>
    <w:p w14:paraId="78C7D1EF">
      <w:pPr>
        <w:bidi w:val="0"/>
        <w:rPr>
          <w:rFonts w:hint="default"/>
        </w:rPr>
      </w:pPr>
      <w:r>
        <w:rPr>
          <w:rFonts w:hint="default"/>
        </w:rPr>
        <w:t>static void ShowMostExpensive(RetailContext context)</w:t>
      </w:r>
    </w:p>
    <w:p w14:paraId="33B2604F">
      <w:pPr>
        <w:bidi w:val="0"/>
        <w:rPr>
          <w:rFonts w:hint="default"/>
        </w:rPr>
      </w:pPr>
      <w:r>
        <w:rPr>
          <w:rFonts w:hint="default"/>
        </w:rPr>
        <w:t>{</w:t>
      </w:r>
    </w:p>
    <w:p w14:paraId="33B626CF">
      <w:pPr>
        <w:bidi w:val="0"/>
        <w:rPr>
          <w:rFonts w:hint="default"/>
        </w:rPr>
      </w:pPr>
      <w:r>
        <w:rPr>
          <w:rFonts w:hint="default"/>
        </w:rPr>
        <w:t xml:space="preserve">    var product = context.Products.OrderByDescending(p =&gt; p.Price).FirstOrDefault();</w:t>
      </w:r>
    </w:p>
    <w:p w14:paraId="37F85A59">
      <w:pPr>
        <w:bidi w:val="0"/>
        <w:rPr>
          <w:rFonts w:hint="default"/>
        </w:rPr>
      </w:pPr>
      <w:r>
        <w:rPr>
          <w:rFonts w:hint="default"/>
        </w:rPr>
        <w:t xml:space="preserve">    if (product != null)</w:t>
      </w:r>
    </w:p>
    <w:p w14:paraId="066609AD">
      <w:pPr>
        <w:bidi w:val="0"/>
        <w:rPr>
          <w:rFonts w:hint="default"/>
        </w:rPr>
      </w:pPr>
      <w:r>
        <w:rPr>
          <w:rFonts w:hint="default"/>
        </w:rPr>
        <w:t xml:space="preserve">    {</w:t>
      </w:r>
    </w:p>
    <w:p w14:paraId="15C14727">
      <w:pPr>
        <w:bidi w:val="0"/>
        <w:rPr>
          <w:rFonts w:hint="default"/>
        </w:rPr>
      </w:pPr>
      <w:r>
        <w:rPr>
          <w:rFonts w:hint="default"/>
        </w:rPr>
        <w:t xml:space="preserve">        Console.WriteLine($" Most Expensive: {product.Name} - ₹{product.Price}");</w:t>
      </w:r>
    </w:p>
    <w:p w14:paraId="3C16A32E"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5D28B695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34689574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  <w:bookmarkStart w:id="0" w:name="_GoBack"/>
      <w:bookmarkEnd w:id="0"/>
    </w:p>
    <w:p w14:paraId="2A94F65A">
      <w:pPr>
        <w:pStyle w:val="2"/>
        <w:bidi w:val="0"/>
      </w:pPr>
      <w:r>
        <w:drawing>
          <wp:inline distT="0" distB="0" distL="114300" distR="114300">
            <wp:extent cx="5481320" cy="1683385"/>
            <wp:effectExtent l="0" t="0" r="5080" b="8255"/>
            <wp:docPr id="1" name="Picture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 w14:paraId="20840CE0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6495E5A"/>
    <w:rsid w:val="5474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Sri sai Deepika Nallamilli</cp:lastModifiedBy>
  <dcterms:modified xsi:type="dcterms:W3CDTF">2025-07-06T14:05:50Z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D35EA47FE82E499DB9A00D07E50C1378_13</vt:lpwstr>
  </property>
</Properties>
</file>